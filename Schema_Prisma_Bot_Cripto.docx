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schema.prisma – Bot Cripto Telegram</w:t>
      </w:r>
    </w:p>
    <w:p>
      <w:r>
        <w:t>Banco: PostgreSQL (Supabase). Cliente: prisma-client-js.</w:t>
        <w:br/>
      </w:r>
    </w:p>
    <w:p>
      <w:pPr>
        <w:pStyle w:val="Heading1"/>
      </w:pPr>
      <w:r>
        <w:t>Conteúdo</w:t>
      </w:r>
    </w:p>
    <w:p>
      <w:r>
        <w:br/>
        <w:t>generator client {</w:t>
        <w:br/>
        <w:t xml:space="preserve">  provider = "prisma-client-js"</w:t>
        <w:br/>
        <w:t>}</w:t>
        <w:br/>
        <w:br/>
        <w:t>datasource db {</w:t>
        <w:br/>
        <w:t xml:space="preserve">  provider = "postgresql"</w:t>
        <w:br/>
        <w:t xml:space="preserve">  url      = env("DATABASE_URL")</w:t>
        <w:br/>
        <w:t>}</w:t>
        <w:br/>
        <w:br/>
        <w:t>enum AlertDirection { ACIMA ABAIXO }</w:t>
        <w:br/>
        <w:t>enum TradeSide      { BUY SELL }</w:t>
        <w:br/>
        <w:t>enum LogLevel       { INFO WARN ERROR }</w:t>
        <w:br/>
        <w:t>enum ApiService     { BINANCE TELEGRAM RSS OPENAI TAAPI REDIS SUPABASE }</w:t>
        <w:br/>
        <w:br/>
        <w:t>model User {</w:t>
        <w:br/>
        <w:t xml:space="preserve">  id        String   @id @default(uuid()) @db.Uuid</w:t>
        <w:br/>
        <w:t xml:space="preserve">  chatId    BigInt   @unique</w:t>
        <w:br/>
        <w:t xml:space="preserve">  username  String?</w:t>
        <w:br/>
        <w:t xml:space="preserve">  language  String?</w:t>
        <w:br/>
        <w:t xml:space="preserve">  isActive  Boolean  @default(true)</w:t>
        <w:br/>
        <w:t xml:space="preserve">  createdAt DateTime @default(now())</w:t>
        <w:br/>
        <w:br/>
        <w:t xml:space="preserve">  alerts Alert[]</w:t>
        <w:br/>
        <w:t xml:space="preserve">  trades Trade[]</w:t>
        <w:br/>
        <w:t xml:space="preserve">  logs   BotLog[]</w:t>
        <w:br/>
        <w:t>}</w:t>
        <w:br/>
        <w:br/>
        <w:t>model Alert {</w:t>
        <w:br/>
        <w:t xml:space="preserve">  id          BigInt         @id @default(autoincrement())</w:t>
        <w:br/>
        <w:t xml:space="preserve">  userId      String         @db.Uuid</w:t>
        <w:br/>
        <w:t xml:space="preserve">  symbol      String</w:t>
        <w:br/>
        <w:t xml:space="preserve">  direction   AlertDirection</w:t>
        <w:br/>
        <w:t xml:space="preserve">  targetBrl   Decimal        @db.Decimal(18, 2)</w:t>
        <w:br/>
        <w:t xml:space="preserve">  active      Boolean        @default(true)</w:t>
        <w:br/>
        <w:t xml:space="preserve">  triggeredAt DateTime?</w:t>
        <w:br/>
        <w:t xml:space="preserve">  createdAt   DateTime       @default(now())</w:t>
        <w:br/>
        <w:t xml:space="preserve">  user        User           @relation(fields: [userId], references: [id], onDelete: Cascade)</w:t>
        <w:br/>
        <w:t xml:space="preserve">  @@index([userId, active, symbol])</w:t>
        <w:br/>
        <w:t>}</w:t>
        <w:br/>
        <w:br/>
        <w:t>model Trade {</w:t>
        <w:br/>
        <w:t xml:space="preserve">  id        BigInt   @id @default(autoincrement())</w:t>
        <w:br/>
        <w:t xml:space="preserve">  userId    String   @db.Uuid</w:t>
        <w:br/>
        <w:t xml:space="preserve">  symbol    String</w:t>
        <w:br/>
        <w:t xml:space="preserve">  side      TradeSide</w:t>
        <w:br/>
        <w:t xml:space="preserve">  qty       Decimal  @db.Decimal(28, 12)</w:t>
        <w:br/>
        <w:t xml:space="preserve">  priceBrl  Decimal  @db.Decimal(18, 2)</w:t>
        <w:br/>
        <w:t xml:space="preserve">  feeBrl    Decimal  @db.Decimal(18, 2) @default(0)</w:t>
        <w:br/>
        <w:t xml:space="preserve">  ts        DateTime @default(now())</w:t>
        <w:br/>
        <w:t xml:space="preserve">  user      User     @relation(fields: [userId], references: [id], onDelete: Cascade)</w:t>
        <w:br/>
        <w:t xml:space="preserve">  @@index([userId, symbol, ts])</w:t>
        <w:br/>
        <w:t>}</w:t>
        <w:br/>
        <w:br/>
        <w:t>model BotLog {</w:t>
        <w:br/>
        <w:t xml:space="preserve">  id        BigInt   @id @default(autoincrement())</w:t>
        <w:br/>
        <w:t xml:space="preserve">  userId    String?  @db.Uuid</w:t>
        <w:br/>
        <w:t xml:space="preserve">  workflow  String</w:t>
        <w:br/>
        <w:t xml:space="preserve">  action    String?</w:t>
        <w:br/>
        <w:t xml:space="preserve">  level     LogLevel @default(INFO)</w:t>
        <w:br/>
        <w:t xml:space="preserve">  message   String?</w:t>
        <w:br/>
        <w:t xml:space="preserve">  details   Json?</w:t>
        <w:br/>
        <w:t xml:space="preserve">  createdAt DateTime @default(now())</w:t>
        <w:br/>
        <w:t xml:space="preserve">  user      User?    @relation(fields: [userId], references: [id])</w:t>
        <w:br/>
        <w:t xml:space="preserve">  @@index([createdAt])</w:t>
        <w:br/>
        <w:t xml:space="preserve">  @@index([workflow, level])</w:t>
        <w:br/>
        <w:t>}</w:t>
        <w:br/>
        <w:br/>
        <w:t>model ApiUsage {</w:t>
        <w:br/>
        <w:t xml:space="preserve">  id          BigInt   @id @default(autoincrement())</w:t>
        <w:br/>
        <w:t xml:space="preserve">  service     ApiService</w:t>
        <w:br/>
        <w:t xml:space="preserve">  endpoint    String</w:t>
        <w:br/>
        <w:t xml:space="preserve">  count       Int      @default(0)</w:t>
        <w:br/>
        <w:t xml:space="preserve">  periodStart DateTime</w:t>
        <w:br/>
        <w:t xml:space="preserve">  periodEnd   DateTime</w:t>
        <w:br/>
        <w:t xml:space="preserve">  meta        Json?</w:t>
        <w:br/>
        <w:t xml:space="preserve">  @@unique([service, endpoint, periodStart, periodEnd])</w:t>
        <w:br/>
        <w:t>}</w:t>
        <w:br/>
        <w:br/>
        <w:t>model ErrorState {</w:t>
        <w:br/>
        <w:t xml:space="preserve">  id        BigInt   @id @default(autoincrement())</w:t>
        <w:br/>
        <w:t xml:space="preserve">  workflow  String</w:t>
        <w:br/>
        <w:t xml:space="preserve">  node      String?</w:t>
        <w:br/>
        <w:t xml:space="preserve">  message   String</w:t>
        <w:br/>
        <w:t xml:space="preserve">  payload   Json?</w:t>
        <w:br/>
        <w:t xml:space="preserve">  createdAt DateTime @default(now())</w:t>
        <w:br/>
        <w:t xml:space="preserve">  @@index([createdAt])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